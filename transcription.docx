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5E" w:rsidRDefault="00196DCC">
      <w:r>
        <w:t>good morning all present here I am here to pres and my project Scholar AI</w:t>
      </w:r>
      <w:bookmarkStart w:id="0" w:name="_GoBack"/>
      <w:bookmarkEnd w:id="0"/>
    </w:p>
    <w:sectPr w:rsidR="00217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6DCC"/>
    <w:rsid w:val="0021755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D239BAB-2F12-4DF8-A077-E796ABA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334765-841E-43C2-913B-AEB40D8B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Kamesh123</cp:lastModifiedBy>
  <cp:revision>2</cp:revision>
  <dcterms:created xsi:type="dcterms:W3CDTF">2013-12-23T23:15:00Z</dcterms:created>
  <dcterms:modified xsi:type="dcterms:W3CDTF">2024-07-21T12:46:00Z</dcterms:modified>
  <cp:category/>
</cp:coreProperties>
</file>